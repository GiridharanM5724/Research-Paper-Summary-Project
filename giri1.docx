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33A829" w14:textId="77777777" w:rsidR="00A20A37" w:rsidRDefault="00000000">
      <w:pPr>
        <w:pStyle w:val="Title"/>
      </w:pPr>
      <w:r>
        <w:t>Summarizing and Analyzing Research Papers</w:t>
      </w:r>
    </w:p>
    <w:p w14:paraId="6DC6DE0C" w14:textId="77777777" w:rsidR="00A20A37" w:rsidRDefault="00000000">
      <w:pPr>
        <w:pStyle w:val="Heading1"/>
      </w:pPr>
      <w:r>
        <w:t>Learner Details</w:t>
      </w:r>
    </w:p>
    <w:p w14:paraId="01415232" w14:textId="403A1784" w:rsidR="00A20A37" w:rsidRDefault="00000000">
      <w:r>
        <w:t>Learner Name</w:t>
      </w:r>
      <w:r w:rsidR="001A5CA3">
        <w:t xml:space="preserve">: </w:t>
      </w:r>
      <w:proofErr w:type="spellStart"/>
      <w:proofErr w:type="gramStart"/>
      <w:r w:rsidR="001A5CA3">
        <w:t>M.Giridharan</w:t>
      </w:r>
      <w:proofErr w:type="spellEnd"/>
      <w:proofErr w:type="gramEnd"/>
    </w:p>
    <w:p w14:paraId="41FB07EE" w14:textId="3FF50D7C" w:rsidR="00A20A37" w:rsidRDefault="00000000">
      <w:r>
        <w:t xml:space="preserve">Learner Email: </w:t>
      </w:r>
      <w:r w:rsidR="001A5CA3">
        <w:t>221801504@rajalakshmi.edu.in</w:t>
      </w:r>
    </w:p>
    <w:p w14:paraId="566BFF0A" w14:textId="77777777" w:rsidR="00A20A37" w:rsidRDefault="00000000">
      <w:pPr>
        <w:pStyle w:val="Heading1"/>
      </w:pPr>
      <w:r>
        <w:t>Research Paper Summary</w:t>
      </w:r>
    </w:p>
    <w:p w14:paraId="0824162D" w14:textId="77777777" w:rsidR="00A20A37" w:rsidRDefault="00000000">
      <w:r>
        <w:t>Topic: Engineering</w:t>
      </w:r>
    </w:p>
    <w:p w14:paraId="6B737345" w14:textId="77777777" w:rsidR="00A20A37" w:rsidRDefault="00000000">
      <w:r>
        <w:t>Research Paper: "Generative AI in Business &amp; Information Systems Engineering"</w:t>
      </w:r>
    </w:p>
    <w:p w14:paraId="4719FD60" w14:textId="77777777" w:rsidR="00A20A37" w:rsidRDefault="00000000">
      <w:pPr>
        <w:pStyle w:val="Heading2"/>
      </w:pPr>
      <w:r>
        <w:t>Initial Prompt</w:t>
      </w:r>
    </w:p>
    <w:p w14:paraId="456AAC0C" w14:textId="77777777" w:rsidR="00A20A37" w:rsidRDefault="00000000">
      <w:r>
        <w:t>My goal was to summarize how generative AI, such as GPT-4 and DALL-E 2, is used to integrate socio-technical systems and its relevance to Business &amp; Information Systems Engineering.</w:t>
      </w:r>
    </w:p>
    <w:p w14:paraId="285731EF" w14:textId="77777777" w:rsidR="00A20A37" w:rsidRDefault="00000000">
      <w:r w:rsidRPr="00DC6AE8">
        <w:rPr>
          <w:b/>
          <w:bCs/>
        </w:rPr>
        <w:t>Prompt Used:</w:t>
      </w:r>
      <w:r>
        <w:t xml:space="preserve"> Abstract summarization with respect to the role of generative AI in socio-technical systems and its implications for BISE research.</w:t>
      </w:r>
    </w:p>
    <w:p w14:paraId="4F4DEAF5" w14:textId="77777777" w:rsidR="00A20A37" w:rsidRDefault="00000000">
      <w:r>
        <w:t>Now, GPT-4 and DALL-E 2 models are redefining communication and business with generative content in the form of text, images, and audio. This paper conceptualizes the emergence of generatively enabled AI in large-scale socio-technical systems, with an emphasis on how it can be integrated into BISE. Further, the authors consider that the current AI model is deficient and propose a research agenda to better develop BISE with leverage of these technologies.</w:t>
      </w:r>
    </w:p>
    <w:p w14:paraId="7B3B892D" w14:textId="77777777" w:rsidR="00A20A37" w:rsidRDefault="00000000">
      <w:pPr>
        <w:pStyle w:val="Heading2"/>
      </w:pPr>
      <w:r>
        <w:t>Second Iteration</w:t>
      </w:r>
    </w:p>
    <w:p w14:paraId="360A6AD3" w14:textId="60EF9FF3" w:rsidR="00A20A37" w:rsidRDefault="00000000">
      <w:r w:rsidRPr="00DC6AE8">
        <w:rPr>
          <w:b/>
          <w:bCs/>
        </w:rPr>
        <w:t>Prompt Used:</w:t>
      </w:r>
      <w:r>
        <w:t xml:space="preserve"> Refine summary to show focus of challenges and research directions for generative AI in BISE.</w:t>
      </w:r>
    </w:p>
    <w:p w14:paraId="47A64F88" w14:textId="77777777" w:rsidR="00A20A37" w:rsidRDefault="00000000">
      <w:r>
        <w:t>This research deals with generative AI, content created by the system from available data. Models created indirectly, such as GPT-4 and DALL-E 2, redefine the manner in which business is conducted. This paper seeks to conceptualize generative AI within the scope of socio-technical systems and, in doing so, reconstructs challenges and opportunities for BISE. The paper finally presents a focused research agenda to master these challenges and further integrate AI into information systems.</w:t>
      </w:r>
    </w:p>
    <w:p w14:paraId="5245FC55" w14:textId="77777777" w:rsidR="00A20A37" w:rsidRDefault="00000000">
      <w:pPr>
        <w:pStyle w:val="Heading2"/>
      </w:pPr>
      <w:r>
        <w:lastRenderedPageBreak/>
        <w:t>Third Iteration</w:t>
      </w:r>
    </w:p>
    <w:p w14:paraId="61EE203E" w14:textId="77777777" w:rsidR="00A20A37" w:rsidRDefault="00000000">
      <w:r w:rsidRPr="00DC6AE8">
        <w:rPr>
          <w:b/>
          <w:bCs/>
        </w:rPr>
        <w:t>Prompt Used:</w:t>
      </w:r>
      <w:r>
        <w:t xml:space="preserve"> "Further refine to outline clearly the role of generative AI in information systems and future research in BISE."</w:t>
      </w:r>
    </w:p>
    <w:p w14:paraId="51A400F3" w14:textId="77777777" w:rsidR="00A20A37" w:rsidRDefault="00000000">
      <w:r>
        <w:t>Generative AI has fundamentally changed business with technologies like GPT-4 and DALL-E 2. The paper situates generative AI in the context of socio-technical systems and identifies specific challenges for BISE. It offers a research agenda to enable the mastering of these challenges, focusing primarily on the integration of AI in information systems.</w:t>
      </w:r>
    </w:p>
    <w:p w14:paraId="1BC55281" w14:textId="77777777" w:rsidR="00A20A37" w:rsidRDefault="00000000">
      <w:pPr>
        <w:pStyle w:val="Heading2"/>
      </w:pPr>
      <w:r>
        <w:t>Insights and Applications</w:t>
      </w:r>
    </w:p>
    <w:p w14:paraId="6432996F" w14:textId="77777777" w:rsidR="00A20A37" w:rsidRDefault="00000000">
      <w:r>
        <w:t>Generative AI will revolutionize business and communication by enabling the automation of content creation and improving decision-making across information systems. Critical challenges to be overcome, like data bias and model interpretability, are identified in the paper. The research agenda presented provides a roadmap toward integrating this technology into BISE, with a potential for disruption in designing and using information systems in business.</w:t>
      </w:r>
    </w:p>
    <w:p w14:paraId="04352732" w14:textId="77777777" w:rsidR="00A20A37" w:rsidRPr="001D0233" w:rsidRDefault="00000000">
      <w:pPr>
        <w:rPr>
          <w:b/>
          <w:bCs/>
        </w:rPr>
      </w:pPr>
      <w:r w:rsidRPr="001D0233">
        <w:rPr>
          <w:b/>
          <w:bCs/>
        </w:rPr>
        <w:t>Possible Applications:</w:t>
      </w:r>
    </w:p>
    <w:p w14:paraId="062D63E9" w14:textId="77777777" w:rsidR="00A20A37" w:rsidRDefault="00000000">
      <w:r>
        <w:t>This would enable the automation of content creation and therefore enhance decision-making across any information system. The paper identifies critical challenges to be overcome and proposes a research agenda for integrating generative AI into BISE that can potentially disrupt the design and use of information systems in business. These are areas in which generative AI can very definitely revolutionize BISE: automated report generation, optimization of decision-making, and improved software user experience. Such applications address the limitations exposed in the paper and can gain very substantive enhancements in efficiency, accuracy, and adaptability for business information systems.</w:t>
      </w:r>
    </w:p>
    <w:p w14:paraId="165EA4B5" w14:textId="77777777" w:rsidR="00A20A37" w:rsidRDefault="00000000">
      <w:pPr>
        <w:pStyle w:val="Heading2"/>
      </w:pPr>
      <w:r>
        <w:t>Evaluation</w:t>
      </w:r>
    </w:p>
    <w:p w14:paraId="30868E79" w14:textId="77777777" w:rsidR="00A20A37" w:rsidRDefault="00000000">
      <w:r>
        <w:t>The final summary is clear and communicates the core ideas of the paper well, thereby opening up the research to further study.</w:t>
      </w:r>
    </w:p>
    <w:p w14:paraId="6F9A82C1" w14:textId="77777777" w:rsidR="00A20A37" w:rsidRDefault="00000000">
      <w:r>
        <w:t>It pretty precisely depicts the keypoints of the paper and the core of the paper is well brought out to be more palatable.</w:t>
      </w:r>
    </w:p>
    <w:p w14:paraId="1597233F" w14:textId="77777777" w:rsidR="00A20A37" w:rsidRPr="001D0233" w:rsidRDefault="00000000">
      <w:pPr>
        <w:rPr>
          <w:b/>
          <w:bCs/>
        </w:rPr>
      </w:pPr>
      <w:r w:rsidRPr="001D0233">
        <w:rPr>
          <w:b/>
          <w:bCs/>
        </w:rPr>
        <w:t>Relevance:</w:t>
      </w:r>
    </w:p>
    <w:p w14:paraId="622FE88C" w14:textId="77777777" w:rsidR="00A20A37" w:rsidRDefault="00000000">
      <w:r>
        <w:t>The insights and applications have high relevance in the context of the BISE field, oriented towards real-world challenges and opportunities.</w:t>
      </w:r>
    </w:p>
    <w:p w14:paraId="116D1013" w14:textId="77777777" w:rsidR="00DC6AE8" w:rsidRDefault="00DC6AE8">
      <w:pPr>
        <w:pStyle w:val="Heading2"/>
      </w:pPr>
    </w:p>
    <w:p w14:paraId="4686F6D7" w14:textId="77777777" w:rsidR="00DC6AE8" w:rsidRPr="00DC6AE8" w:rsidRDefault="00DC6AE8" w:rsidP="00DC6AE8"/>
    <w:p w14:paraId="62F939B2" w14:textId="7379598B" w:rsidR="00A20A37" w:rsidRDefault="00000000">
      <w:pPr>
        <w:pStyle w:val="Heading2"/>
      </w:pPr>
      <w:r>
        <w:lastRenderedPageBreak/>
        <w:t>Reflection</w:t>
      </w:r>
    </w:p>
    <w:p w14:paraId="129B501B" w14:textId="77777777" w:rsidR="00A20A37" w:rsidRDefault="00000000">
      <w:r>
        <w:t>It's truly been an eye-opener right from generative AI to the role it plays in BISE. It is particularly crafting clear prompts and refining summaries that conditioned me about clarity and focus in any academic work. What was challenging was to create summaries that were short but retain the important bits of a rather complex idea. In return, this helped me to be able to further distill major ideas into their essence. Generative AI from this research points to its power to transform information systems in the automation of content creation and decision-making. Proper attention should be directed to the current limitations of AI so as to foster successful integration into BISE. This experience has improved my timely engineering skills and deepened my understanding of AI's role in shaping the future of Business Information Systems.</w:t>
      </w:r>
    </w:p>
    <w:sectPr w:rsidR="00A20A3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50763440">
    <w:abstractNumId w:val="8"/>
  </w:num>
  <w:num w:numId="2" w16cid:durableId="2013675865">
    <w:abstractNumId w:val="6"/>
  </w:num>
  <w:num w:numId="3" w16cid:durableId="35199507">
    <w:abstractNumId w:val="5"/>
  </w:num>
  <w:num w:numId="4" w16cid:durableId="1973822579">
    <w:abstractNumId w:val="4"/>
  </w:num>
  <w:num w:numId="5" w16cid:durableId="772359397">
    <w:abstractNumId w:val="7"/>
  </w:num>
  <w:num w:numId="6" w16cid:durableId="1798063870">
    <w:abstractNumId w:val="3"/>
  </w:num>
  <w:num w:numId="7" w16cid:durableId="65035555">
    <w:abstractNumId w:val="2"/>
  </w:num>
  <w:num w:numId="8" w16cid:durableId="1256666720">
    <w:abstractNumId w:val="1"/>
  </w:num>
  <w:num w:numId="9" w16cid:durableId="173307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5CA3"/>
    <w:rsid w:val="001D0233"/>
    <w:rsid w:val="0029639D"/>
    <w:rsid w:val="00326F90"/>
    <w:rsid w:val="005B2928"/>
    <w:rsid w:val="005C6545"/>
    <w:rsid w:val="00A20A37"/>
    <w:rsid w:val="00AA1D8D"/>
    <w:rsid w:val="00B47730"/>
    <w:rsid w:val="00CB0664"/>
    <w:rsid w:val="00DC6AE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75C3BCFF-42B3-406F-8316-5021B4877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Aswin Madhu</cp:lastModifiedBy>
  <cp:revision>5</cp:revision>
  <dcterms:created xsi:type="dcterms:W3CDTF">2013-12-23T23:15:00Z</dcterms:created>
  <dcterms:modified xsi:type="dcterms:W3CDTF">2024-08-25T06:26:00Z</dcterms:modified>
  <cp:category/>
</cp:coreProperties>
</file>